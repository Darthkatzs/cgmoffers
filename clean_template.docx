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OFFERTE</w:t>
      </w:r>
    </w:p>
    <w:p>
      <w:r>
        <w:br w:type="page"/>
      </w:r>
    </w:p>
    <w:p>
      <w:pPr>
        <w:pStyle w:val="Heading1"/>
      </w:pPr>
      <w:r>
        <w:t>Klantgegevens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Bedrijf:</w:t>
            </w:r>
          </w:p>
        </w:tc>
        <w:tc>
          <w:tcPr>
            <w:tcW w:type="dxa" w:w="4320"/>
          </w:tcPr>
          <w:p>
            <w:r>
              <w:t>{companyName}</w:t>
            </w:r>
          </w:p>
        </w:tc>
      </w:tr>
      <w:tr>
        <w:tc>
          <w:tcPr>
            <w:tcW w:type="dxa" w:w="4320"/>
          </w:tcPr>
          <w:p>
            <w:r>
              <w:t>Contactpersoon:</w:t>
            </w:r>
          </w:p>
        </w:tc>
        <w:tc>
          <w:tcPr>
            <w:tcW w:type="dxa" w:w="4320"/>
          </w:tcPr>
          <w:p>
            <w:r>
              <w:t>{contactName}</w:t>
            </w:r>
          </w:p>
        </w:tc>
      </w:tr>
      <w:tr>
        <w:tc>
          <w:tcPr>
            <w:tcW w:type="dxa" w:w="4320"/>
          </w:tcPr>
          <w:p>
            <w:r>
              <w:t>Adres:</w:t>
            </w:r>
          </w:p>
        </w:tc>
        <w:tc>
          <w:tcPr>
            <w:tcW w:type="dxa" w:w="4320"/>
          </w:tcPr>
          <w:p>
            <w:r>
              <w:t>{address}</w:t>
            </w:r>
          </w:p>
        </w:tc>
      </w:tr>
      <w:tr>
        <w:tc>
          <w:tcPr>
            <w:tcW w:type="dxa" w:w="4320"/>
          </w:tcPr>
          <w:p>
            <w:r>
              <w:t>Postcode:</w:t>
            </w:r>
          </w:p>
        </w:tc>
        <w:tc>
          <w:tcPr>
            <w:tcW w:type="dxa" w:w="4320"/>
          </w:tcPr>
          <w:p>
            <w:r>
              <w:t>{postalCode}</w:t>
            </w:r>
          </w:p>
        </w:tc>
      </w:tr>
      <w:tr>
        <w:tc>
          <w:tcPr>
            <w:tcW w:type="dxa" w:w="4320"/>
          </w:tcPr>
          <w:p>
            <w:r>
              <w:t>Plaats:</w:t>
            </w:r>
          </w:p>
        </w:tc>
        <w:tc>
          <w:tcPr>
            <w:tcW w:type="dxa" w:w="4320"/>
          </w:tcPr>
          <w:p>
            <w:r>
              <w:t>{city}</w:t>
            </w:r>
          </w:p>
        </w:tc>
      </w:tr>
      <w:tr>
        <w:tc>
          <w:tcPr>
            <w:tcW w:type="dxa" w:w="4320"/>
          </w:tcPr>
          <w:p>
            <w:r>
              <w:t>Bedrijfs-ID:</w:t>
            </w:r>
          </w:p>
        </w:tc>
        <w:tc>
          <w:tcPr>
            <w:tcW w:type="dxa" w:w="4320"/>
          </w:tcPr>
          <w:p>
            <w:r>
              <w:t>{companyId}</w:t>
            </w:r>
          </w:p>
        </w:tc>
      </w:tr>
    </w:tbl>
    <w:p>
      <w:r>
        <w:t>Datum: {date}</w:t>
      </w:r>
    </w:p>
    <w:p/>
    <w:p>
      <w:pPr>
        <w:pStyle w:val="Heading2"/>
      </w:pPr>
      <w:r>
        <w:t>Eenmalige Kosten</w:t>
      </w:r>
    </w:p>
    <w:p>
      <w:r>
        <w:t>{{#hasOneTimeCosts}}</w:t>
      </w:r>
    </w:p>
    <w:p>
      <w:r>
        <w:t>{{#oneTimeCosts}}</w:t>
      </w:r>
    </w:p>
    <w:p>
      <w:r>
        <w:t>• {{material}} - Aantal: {{quantity}} x €{{unitPrice}} = €{{total}}</w:t>
      </w:r>
    </w:p>
    <w:p>
      <w:r>
        <w:t>{{/oneTimeCosts}}</w:t>
      </w:r>
    </w:p>
    <w:p>
      <w:r>
        <w:t>Totaal Eenmalig: €{{oneTimeTotal}}</w:t>
      </w:r>
    </w:p>
    <w:p>
      <w:r>
        <w:t>{{/hasOneTimeCosts}}</w:t>
      </w:r>
    </w:p>
    <w:p/>
    <w:p>
      <w:pPr>
        <w:pStyle w:val="Heading2"/>
      </w:pPr>
      <w:r>
        <w:t>Jaarlijkse Kosten</w:t>
      </w:r>
    </w:p>
    <w:p>
      <w:r>
        <w:t>{{#hasRecurringCosts}}</w:t>
      </w:r>
    </w:p>
    <w:p>
      <w:r>
        <w:t>{{#recurringCosts}}</w:t>
      </w:r>
    </w:p>
    <w:p>
      <w:r>
        <w:t>• {{material}} - Aantal: {{quantity}} x €{{unitPrice}} = €{{total}}</w:t>
      </w:r>
    </w:p>
    <w:p>
      <w:r>
        <w:t>{{/recurringCosts}}</w:t>
      </w:r>
    </w:p>
    <w:p>
      <w:r>
        <w:t>Totaal Jaarlijks: €{{recurringTotal}}</w:t>
      </w:r>
    </w:p>
    <w:p>
      <w:r>
        <w:t>{{/hasRecurringCosts}}</w:t>
      </w:r>
    </w:p>
    <w:p/>
    <w:p>
      <w:pPr>
        <w:pStyle w:val="Heading2"/>
      </w:pPr>
      <w:r>
        <w:t>Met vriendelijke groet,</w:t>
      </w:r>
    </w:p>
    <w:p/>
    <w:p>
      <w:r>
        <w:t>Compufit</w:t>
      </w:r>
    </w:p>
    <w:p>
      <w:r>
        <w:t>Datum: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